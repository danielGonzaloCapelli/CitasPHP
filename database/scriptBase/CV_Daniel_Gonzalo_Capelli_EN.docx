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Daniel Gonzalo Capelli</w:t>
      </w:r>
    </w:p>
    <w:p>
      <w:r>
        <w:t>Senior Software Developer</w:t>
      </w:r>
    </w:p>
    <w:p>
      <w:r>
        <w:t>Luján, Argentina | daniel.capelli@gmail.com | +54 9 11 5416-24689</w:t>
      </w:r>
    </w:p>
    <w:p>
      <w:pPr>
        <w:pStyle w:val="Heading2"/>
      </w:pPr>
      <w:r>
        <w:t>Professional Profile</w:t>
      </w:r>
    </w:p>
    <w:p>
      <w:r>
        <w:t>Software developer with over 18 years of experience in Visual Basic 6.0 and solid proficiency in C#, PHP, and .NET. Specialized in the analysis, design, and maintenance of ERP systems and business applications, applying MVC architectures and agile methodologies. Experienced in ORACLE BPM, service development, industrial process automation, as well as database management and optimization.</w:t>
      </w:r>
    </w:p>
    <w:p>
      <w:pPr>
        <w:pStyle w:val="Heading2"/>
      </w:pPr>
      <w:r>
        <w:t>Professional Experience</w:t>
      </w:r>
    </w:p>
    <w:p>
      <w:pPr>
        <w:pStyle w:val="ListBullet"/>
      </w:pPr>
      <w:r>
        <w:t>LemasLed | February 2025 – Present</w:t>
      </w:r>
    </w:p>
    <w:p>
      <w:pPr>
        <w:pStyle w:val="ListNumber"/>
      </w:pPr>
      <w:r>
        <w:t>Development, bug fixing, and maintenance of ERP and billing systems for an import/export company (PHP, MySQL, SQL Server, Docker, Git).</w:t>
      </w:r>
    </w:p>
    <w:p>
      <w:pPr>
        <w:pStyle w:val="ListBullet"/>
      </w:pPr>
      <w:r>
        <w:t>IT4W | October 2021 – January 2025</w:t>
      </w:r>
    </w:p>
    <w:p>
      <w:pPr>
        <w:pStyle w:val="ListNumber"/>
      </w:pPr>
      <w:r>
        <w:t>Development and maintenance of ERP for a wholesale food company (VB5, C#, SQL Server).</w:t>
      </w:r>
    </w:p>
    <w:p>
      <w:pPr>
        <w:pStyle w:val="ListBullet"/>
      </w:pPr>
      <w:r>
        <w:t>Antares Technology – Functional Analyst and Programmer | December 2019 – March 2020</w:t>
      </w:r>
    </w:p>
    <w:p>
      <w:pPr>
        <w:pStyle w:val="ListNumber"/>
      </w:pPr>
      <w:r>
        <w:t>Development of Windows services for industrial automation (C#, Visual Studio 2015-2017).</w:t>
      </w:r>
    </w:p>
    <w:p>
      <w:pPr>
        <w:pStyle w:val="ListBullet"/>
      </w:pPr>
      <w:r>
        <w:t>DGC Systems (Personal Project) | October 2015 – Present</w:t>
      </w:r>
    </w:p>
    <w:p>
      <w:pPr>
        <w:pStyle w:val="ListNumber"/>
      </w:pPr>
      <w:r>
        <w:t>Analysis, development, and maintenance of systems in ORACLE BPM 10.3, VB6, Java EE, C#, ASP.NET MVC, and SQL Server 2014.</w:t>
      </w:r>
    </w:p>
    <w:p>
      <w:pPr>
        <w:pStyle w:val="ListBullet"/>
      </w:pPr>
      <w:r>
        <w:t>Besysoft – ORACLE BPM Consultant | January 2014 – October 2016</w:t>
      </w:r>
    </w:p>
    <w:p>
      <w:pPr>
        <w:pStyle w:val="ListNumber"/>
      </w:pPr>
      <w:r>
        <w:t>Design and development of workflows and WebServices in Java for banking and telecommunications clients (Oracle BPM 10.3).</w:t>
      </w:r>
    </w:p>
    <w:p>
      <w:pPr>
        <w:pStyle w:val="ListNumber"/>
      </w:pPr>
      <w:r>
        <w:t>Clients: Banco Santa Cruz, Banco Hipotecario, La Caja Seguros, Claro.</w:t>
      </w:r>
    </w:p>
    <w:p>
      <w:pPr>
        <w:pStyle w:val="ListBullet"/>
      </w:pPr>
      <w:r>
        <w:t>DGC Systems | April 2012 – January 2015</w:t>
      </w:r>
    </w:p>
    <w:p>
      <w:pPr>
        <w:pStyle w:val="ListNumber"/>
      </w:pPr>
      <w:r>
        <w:t>Development and maintenance of applications in VB6 and VB.NET (ASP), SQL Server, Oracle, and Sybase databases.</w:t>
      </w:r>
    </w:p>
    <w:p>
      <w:pPr>
        <w:pStyle w:val="ListNumber"/>
      </w:pPr>
      <w:r>
        <w:t>Maintenance of the website www.marthabourre.com.ar (ASP, JavaScript, MSSQL Server 2005, Access).</w:t>
      </w:r>
    </w:p>
    <w:p>
      <w:pPr>
        <w:pStyle w:val="ListBullet"/>
      </w:pPr>
      <w:r>
        <w:t>NEXTEL (HP Contract) – Freelance Developer | 2012</w:t>
      </w:r>
    </w:p>
    <w:p>
      <w:pPr>
        <w:pStyle w:val="ListNumber"/>
      </w:pPr>
      <w:r>
        <w:t>Implementation of a call center application in VB.NET 2005 and Oracle.</w:t>
      </w:r>
    </w:p>
    <w:p>
      <w:pPr>
        <w:pStyle w:val="ListBullet"/>
      </w:pPr>
      <w:r>
        <w:t>Hospital Nacional Dr. Manuel A. Montes de Oca – IT Department Head | October 2000 – November 2011</w:t>
      </w:r>
    </w:p>
    <w:p>
      <w:pPr>
        <w:pStyle w:val="ListNumber"/>
      </w:pPr>
      <w:r>
        <w:t>Analysis and development of administrative applications, project coordination, and team management (10 people).</w:t>
      </w:r>
    </w:p>
    <w:p>
      <w:pPr>
        <w:pStyle w:val="ListBullet"/>
      </w:pPr>
      <w:r>
        <w:t>Tele Difusora San Miguel Arcángel – Branch &amp; Systems Manager | April 1996 – October 2000</w:t>
      </w:r>
    </w:p>
    <w:p>
      <w:pPr>
        <w:pStyle w:val="ListNumber"/>
      </w:pPr>
      <w:r>
        <w:t>Commercial planning, customer service, and coordination of 25 people.</w:t>
      </w:r>
    </w:p>
    <w:p>
      <w:pPr>
        <w:pStyle w:val="ListBullet"/>
      </w:pPr>
      <w:r>
        <w:t>Consultora Conteso – Desktop Applications Developer | January 1994 – April 1996</w:t>
      </w:r>
    </w:p>
    <w:p>
      <w:pPr>
        <w:pStyle w:val="ListNumber"/>
      </w:pPr>
      <w:r>
        <w:t>Development of applications and management of the president’s schedule, client portfolio, and accounts receivable.</w:t>
      </w:r>
    </w:p>
    <w:p>
      <w:pPr>
        <w:pStyle w:val="Heading2"/>
      </w:pPr>
      <w:r>
        <w:t>Education</w:t>
      </w:r>
    </w:p>
    <w:p>
      <w:pPr>
        <w:pStyle w:val="ListBullet"/>
      </w:pPr>
      <w:r>
        <w:t>Systems Analyst (In progress) | Universidad Siglo XXI (online modality)</w:t>
      </w:r>
    </w:p>
    <w:p>
      <w:pPr>
        <w:pStyle w:val="ListBullet"/>
      </w:pPr>
      <w:r>
        <w:t>Bachelor’s in Information Systems (On hold, 18 courses completed) | Universidad de Morón</w:t>
      </w:r>
    </w:p>
    <w:p>
      <w:pPr>
        <w:pStyle w:val="ListBullet"/>
      </w:pPr>
      <w:r>
        <w:t>High School Diploma in Business Administration with IT orientation</w:t>
      </w:r>
    </w:p>
    <w:p>
      <w:pPr>
        <w:pStyle w:val="Heading2"/>
      </w:pPr>
      <w:r>
        <w:t>Certifications &amp; Courses</w:t>
      </w:r>
    </w:p>
    <w:p>
      <w:pPr>
        <w:pStyle w:val="ListBullet"/>
      </w:pPr>
      <w:r>
        <w:t>C# and ASP.NET MVC | Exo Training Center</w:t>
      </w:r>
    </w:p>
    <w:p>
      <w:pPr>
        <w:pStyle w:val="ListBullet"/>
      </w:pPr>
      <w:r>
        <w:t>SQL Server 2014 | EducaciónIT</w:t>
      </w:r>
    </w:p>
    <w:p>
      <w:pPr>
        <w:pStyle w:val="ListBullet"/>
      </w:pPr>
      <w:r>
        <w:t>Visual Basic Fundamentals, Development, and Advanced | Exo Training Center</w:t>
      </w:r>
    </w:p>
    <w:p>
      <w:pPr>
        <w:pStyle w:val="ListBullet"/>
      </w:pPr>
      <w:r>
        <w:t>ORACLE BPM 10.3 Administrator I | Exo Training Center</w:t>
      </w:r>
    </w:p>
    <w:p>
      <w:pPr>
        <w:pStyle w:val="ListBullet"/>
      </w:pPr>
      <w:r>
        <w:t>Basic PL/SQL and MySQL Server | EducaciónIT</w:t>
      </w:r>
    </w:p>
    <w:p>
      <w:pPr>
        <w:pStyle w:val="ListBullet"/>
      </w:pPr>
      <w:r>
        <w:t>Java EE (JSP, Servlet) | EducaciónIT</w:t>
      </w:r>
    </w:p>
    <w:p>
      <w:pPr>
        <w:pStyle w:val="ListBullet"/>
      </w:pPr>
      <w:r>
        <w:t>Agile Methodologies (SCRUM)</w:t>
      </w:r>
    </w:p>
    <w:p>
      <w:pPr>
        <w:pStyle w:val="ListBullet"/>
      </w:pPr>
      <w:r>
        <w:t>Web API (Udemy)</w:t>
      </w:r>
    </w:p>
    <w:p>
      <w:pPr>
        <w:pStyle w:val="Heading2"/>
      </w:pPr>
      <w:r>
        <w:t>Technical Skills</w:t>
      </w:r>
    </w:p>
    <w:p>
      <w:pPr>
        <w:pStyle w:val="ListBullet"/>
      </w:pPr>
      <w:r>
        <w:t>Languages: Visual Basic 6.0, C#, PHP, Python (in training), SQL</w:t>
      </w:r>
    </w:p>
    <w:p>
      <w:pPr>
        <w:pStyle w:val="ListBullet"/>
      </w:pPr>
      <w:r>
        <w:t>Frameworks: ASP.NET, MVC, ORACLE BPM, Java EE, Web API, Laravel</w:t>
      </w:r>
    </w:p>
    <w:p>
      <w:pPr>
        <w:pStyle w:val="ListBullet"/>
      </w:pPr>
      <w:r>
        <w:t>Databases: SQL Server, MySQL, Oracle, Sybase</w:t>
      </w:r>
    </w:p>
    <w:p>
      <w:pPr>
        <w:pStyle w:val="ListBullet"/>
      </w:pPr>
      <w:r>
        <w:t>Tools: Visual Studio (2015/2022), Docker, Git, isqlplus</w:t>
      </w:r>
    </w:p>
    <w:p>
      <w:pPr>
        <w:pStyle w:val="ListBullet"/>
      </w:pPr>
      <w:r>
        <w:t>Office Tools: Microsoft Office Suite (Word, Excel, Access, Outlook, Project)</w:t>
      </w:r>
    </w:p>
    <w:p>
      <w:pPr>
        <w:pStyle w:val="Heading2"/>
      </w:pPr>
      <w:r>
        <w:t>Languages</w:t>
      </w:r>
    </w:p>
    <w:p>
      <w:r>
        <w:t>English: Reading and basic chat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